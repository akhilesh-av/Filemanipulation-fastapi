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Face Authentication and Attendance System with Geo-Location - Documentation</w:t>
      </w:r>
    </w:p>
    <w:p>
      <w:pPr>
        <w:pStyle w:val="Heading2"/>
      </w:pPr>
      <w:r>
        <w:t>Overview</w:t>
      </w:r>
    </w:p>
    <w:p>
      <w:r>
        <w:t>This is a Flask-based application for face authentication, attendance tracking, and location tracking. It integrates face recognition using MediaPipe, geolocation tracking, and reporting features.</w:t>
      </w:r>
    </w:p>
    <w:p>
      <w:pPr>
        <w:pStyle w:val="Heading2"/>
      </w:pPr>
      <w:r>
        <w:t>Installation &amp; Setup</w:t>
      </w:r>
    </w:p>
    <w:p>
      <w:pPr>
        <w:pStyle w:val="Heading3"/>
      </w:pPr>
      <w:r>
        <w:t>Prerequisites</w:t>
      </w:r>
    </w:p>
    <w:p>
      <w:r>
        <w:t>Python 3.x</w:t>
        <w:br/>
        <w:t>Flask</w:t>
        <w:br/>
        <w:t>Flask-Login</w:t>
        <w:br/>
        <w:t>Flask-SQLAlchemy</w:t>
        <w:br/>
        <w:t>OpenCV</w:t>
        <w:br/>
        <w:t>MediaPipe</w:t>
        <w:br/>
        <w:t>NumPy</w:t>
        <w:br/>
        <w:t>ReportLab</w:t>
        <w:br/>
        <w:t>Pillow</w:t>
        <w:br/>
        <w:t>Folium</w:t>
        <w:br/>
        <w:t>pytz</w:t>
        <w:br/>
        <w:t>smtplib</w:t>
      </w:r>
    </w:p>
    <w:p>
      <w:pPr>
        <w:pStyle w:val="Heading3"/>
      </w:pPr>
      <w:r>
        <w:t>Setup</w:t>
      </w:r>
    </w:p>
    <w:p>
      <w:r>
        <w:t>1. Install dependencies:</w:t>
        <w:br/>
        <w:t>```sh</w:t>
        <w:br/>
        <w:t>pip install flask flask-login flask-sqlalchemy opencv-python mediapipe numpy reportlab pillow folium pytz smtplib</w:t>
        <w:br/>
        <w:t>```</w:t>
        <w:br/>
        <w:t>2. Run the application:</w:t>
        <w:br/>
        <w:t>```sh</w:t>
        <w:br/>
        <w:t>python app.py</w:t>
        <w:br/>
        <w:t>```</w:t>
      </w:r>
    </w:p>
    <w:p>
      <w:pPr>
        <w:pStyle w:val="Heading2"/>
      </w:pPr>
      <w:r>
        <w:t>Database Models</w:t>
      </w:r>
    </w:p>
    <w:p>
      <w:pPr>
        <w:pStyle w:val="Heading3"/>
      </w:pPr>
      <w:r>
        <w:t>User Model (User)</w:t>
      </w:r>
    </w:p>
    <w:p>
      <w:r>
        <w:t>Contains user information such as name, email, password, face embedding, and contact details.</w:t>
      </w:r>
    </w:p>
    <w:p>
      <w:pPr>
        <w:pStyle w:val="Heading3"/>
      </w:pPr>
      <w:r>
        <w:t>Attendance Model (Attendance)</w:t>
      </w:r>
    </w:p>
    <w:p>
      <w:r>
        <w:t>Stores user attendance records with timestamps and geolocation data.</w:t>
      </w:r>
    </w:p>
    <w:p>
      <w:pPr>
        <w:pStyle w:val="Heading3"/>
      </w:pPr>
      <w:r>
        <w:t>Location Track Model (LocationTrack)</w:t>
      </w:r>
    </w:p>
    <w:p>
      <w:r>
        <w:t>Stores user location tracking data with timestamps and coordinates.</w:t>
      </w:r>
    </w:p>
    <w:p>
      <w:pPr>
        <w:pStyle w:val="Heading2"/>
      </w:pPr>
      <w:r>
        <w:t>API Endpoints</w:t>
      </w:r>
    </w:p>
    <w:p>
      <w:pPr>
        <w:pStyle w:val="Heading3"/>
      </w:pPr>
      <w:r>
        <w:t>User Authentication</w:t>
      </w:r>
    </w:p>
    <w:p>
      <w:r>
        <w:t>Endpoints for user login, registration, and logout.</w:t>
      </w:r>
    </w:p>
    <w:p>
      <w:pPr>
        <w:pStyle w:val="Heading3"/>
      </w:pPr>
      <w:r>
        <w:t>Attendance Tracking</w:t>
      </w:r>
    </w:p>
    <w:p>
      <w:r>
        <w:t>Endpoints for marking attendance with face authentication and geolocation.</w:t>
      </w:r>
    </w:p>
    <w:p>
      <w:pPr>
        <w:pStyle w:val="Heading3"/>
      </w:pPr>
      <w:r>
        <w:t>Location Tracking</w:t>
      </w:r>
    </w:p>
    <w:p>
      <w:r>
        <w:t>Endpoints for tracking user location and viewing it on a map.</w:t>
      </w:r>
    </w:p>
    <w:p>
      <w:pPr>
        <w:pStyle w:val="Heading3"/>
      </w:pPr>
      <w:r>
        <w:t>Attendance Reports</w:t>
      </w:r>
    </w:p>
    <w:p>
      <w:r>
        <w:t>Endpoint for generating attendance reports in PDF format.</w:t>
      </w:r>
    </w:p>
    <w:p>
      <w:pPr>
        <w:pStyle w:val="Heading2"/>
      </w:pPr>
      <w:r>
        <w:t>Utility Functions</w:t>
      </w:r>
    </w:p>
    <w:p>
      <w:r>
        <w:t>Includes face recognition, email notifications, and PDF generation functions.</w:t>
      </w:r>
    </w:p>
    <w:p>
      <w:pPr>
        <w:pStyle w:val="Heading2"/>
      </w:pPr>
      <w:r>
        <w:t>Conclusion</w:t>
      </w:r>
    </w:p>
    <w:p>
      <w:r>
        <w:t>This system ensures secure face-based authentication with attendance and geolocation tracking. It provides automated report generation and email delivery for streamlined attendance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1"/>
      </w:pPr>
      <w:r>
        <w:t>Face Authentication and Attendance System with Geo-Location - Documentation</w:t>
      </w:r>
    </w:p>
    <w:p>
      <w:pPr>
        <w:pStyle w:val="Heading2"/>
      </w:pPr>
      <w:r>
        <w:t>Overview</w:t>
      </w:r>
    </w:p>
    <w:p>
      <w:r>
        <w:t>This is a Flask-based application for face authentication, attendance tracking, and location tracking. It integrates face recognition using MediaPipe, geolocation tracking, and reporting features.</w:t>
      </w:r>
    </w:p>
    <w:p>
      <w:pPr>
        <w:pStyle w:val="Heading2"/>
      </w:pPr>
      <w:r>
        <w:t>Installation &amp; Setup</w:t>
      </w:r>
    </w:p>
    <w:p>
      <w:pPr>
        <w:pStyle w:val="Heading3"/>
      </w:pPr>
      <w:r>
        <w:t>Prerequisites</w:t>
      </w:r>
    </w:p>
    <w:p>
      <w:r>
        <w:t>Python 3.x</w:t>
        <w:br/>
        <w:t>Flask</w:t>
        <w:br/>
        <w:t>Flask-Login</w:t>
        <w:br/>
        <w:t>Flask-SQLAlchemy</w:t>
        <w:br/>
        <w:t>OpenCV</w:t>
        <w:br/>
        <w:t>MediaPipe</w:t>
        <w:br/>
        <w:t>NumPy</w:t>
        <w:br/>
        <w:t>ReportLab</w:t>
        <w:br/>
        <w:t>Pillow</w:t>
        <w:br/>
        <w:t>Folium</w:t>
        <w:br/>
        <w:t>pytz</w:t>
        <w:br/>
        <w:t>smtplib</w:t>
      </w:r>
    </w:p>
    <w:p>
      <w:pPr>
        <w:pStyle w:val="Heading3"/>
      </w:pPr>
      <w:r>
        <w:t>Setup</w:t>
      </w:r>
    </w:p>
    <w:p>
      <w:r>
        <w:t>1. Install dependencies:</w:t>
        <w:br/>
        <w:t>```sh</w:t>
        <w:br/>
        <w:t>pip install flask flask-login flask-sqlalchemy opencv-python mediapipe numpy reportlab pillow folium pytz smtplib</w:t>
        <w:br/>
        <w:t>```</w:t>
        <w:br/>
        <w:t>2. Run the application:</w:t>
        <w:br/>
        <w:t>```sh</w:t>
        <w:br/>
        <w:t>python app.py</w:t>
        <w:br/>
        <w:t>```</w:t>
      </w:r>
    </w:p>
    <w:p>
      <w:pPr>
        <w:pStyle w:val="Heading2"/>
      </w:pPr>
      <w:r>
        <w:t>Database Models</w:t>
      </w:r>
    </w:p>
    <w:p>
      <w:pPr>
        <w:pStyle w:val="Heading3"/>
      </w:pPr>
      <w:r>
        <w:t>User Model (User)</w:t>
      </w:r>
    </w:p>
    <w:p>
      <w:r>
        <w:t>Contains user information such as name, email, password, face embedding, and contact details.</w:t>
      </w:r>
    </w:p>
    <w:p>
      <w:pPr>
        <w:pStyle w:val="Heading3"/>
      </w:pPr>
      <w:r>
        <w:t>Attendance Model (Attendance)</w:t>
      </w:r>
    </w:p>
    <w:p>
      <w:r>
        <w:t>Stores user attendance records with timestamps and geolocation data.</w:t>
      </w:r>
    </w:p>
    <w:p>
      <w:pPr>
        <w:pStyle w:val="Heading3"/>
      </w:pPr>
      <w:r>
        <w:t>Location Track Model (LocationTrack)</w:t>
      </w:r>
    </w:p>
    <w:p>
      <w:r>
        <w:t>Stores user location tracking data with timestamps and coordinates.</w:t>
      </w:r>
    </w:p>
    <w:p>
      <w:pPr>
        <w:pStyle w:val="Heading2"/>
      </w:pPr>
      <w:r>
        <w:t>API Endpoints</w:t>
      </w:r>
    </w:p>
    <w:p>
      <w:pPr>
        <w:pStyle w:val="Heading3"/>
      </w:pPr>
      <w:r>
        <w:t>User Authentication</w:t>
      </w:r>
    </w:p>
    <w:p>
      <w:r>
        <w:t>Endpoints for user login, registration, and logout.</w:t>
      </w:r>
    </w:p>
    <w:p>
      <w:pPr>
        <w:pStyle w:val="Heading3"/>
      </w:pPr>
      <w:r>
        <w:t>Attendance Tracking</w:t>
      </w:r>
    </w:p>
    <w:p>
      <w:r>
        <w:t>Endpoints for marking attendance with face authentication and geolocation.</w:t>
      </w:r>
    </w:p>
    <w:p>
      <w:pPr>
        <w:pStyle w:val="Heading3"/>
      </w:pPr>
      <w:r>
        <w:t>Location Tracking</w:t>
      </w:r>
    </w:p>
    <w:p>
      <w:r>
        <w:t>Endpoints for tracking user location and viewing it on a map.</w:t>
      </w:r>
    </w:p>
    <w:p>
      <w:pPr>
        <w:pStyle w:val="Heading3"/>
      </w:pPr>
      <w:r>
        <w:t>Attendance Reports</w:t>
      </w:r>
    </w:p>
    <w:p>
      <w:r>
        <w:t>Endpoint for generating attendance reports in PDF format.</w:t>
      </w:r>
    </w:p>
    <w:p>
      <w:pPr>
        <w:pStyle w:val="Heading2"/>
      </w:pPr>
      <w:r>
        <w:t>Utility Functions</w:t>
      </w:r>
    </w:p>
    <w:p>
      <w:r>
        <w:t>Includes face recognition, email notifications, and PDF generation functions.</w:t>
      </w:r>
    </w:p>
    <w:p>
      <w:pPr>
        <w:pStyle w:val="Heading2"/>
      </w:pPr>
      <w:r>
        <w:t>Conclusion</w:t>
      </w:r>
    </w:p>
    <w:p>
      <w:r>
        <w:t>This system ensures secure face-based authentication with attendance and geolocation tracking. It provides automated report generation and email delivery for streamlined attendance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